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187A4" w14:textId="77777777" w:rsidR="00613DA7" w:rsidRDefault="00000000">
      <w:pPr>
        <w:pStyle w:val="Title"/>
      </w:pPr>
      <w:r>
        <w:t>Automated-</w:t>
      </w:r>
      <w:proofErr w:type="spellStart"/>
      <w:r>
        <w:t>TimeTableGenerator</w:t>
      </w:r>
      <w:proofErr w:type="spellEnd"/>
      <w:r>
        <w:t xml:space="preserve"> Project</w:t>
      </w:r>
    </w:p>
    <w:p w14:paraId="11DD5AC0" w14:textId="77777777" w:rsidR="00613DA7" w:rsidRDefault="00000000">
      <w:pPr>
        <w:pStyle w:val="Heading1"/>
      </w:pPr>
      <w:r>
        <w:t>Project Overview</w:t>
      </w:r>
    </w:p>
    <w:p w14:paraId="73EF25C1" w14:textId="77777777" w:rsidR="00613DA7" w:rsidRDefault="00000000">
      <w:r>
        <w:t>The Automated-TimeTableGenerator will be a web-based application designed for schools, colleges, or private office environments. Its primary function is to automatically generate non-conflicting timetables for classes, sections, staff, and branches. The project will handle various constraints like subject requirements, staff availability, and time slot preferences.</w:t>
      </w:r>
    </w:p>
    <w:p w14:paraId="38884B2F" w14:textId="77777777" w:rsidR="00613DA7" w:rsidRDefault="00000000">
      <w:pPr>
        <w:pStyle w:val="Heading1"/>
      </w:pPr>
      <w:r>
        <w:t>Key Features</w:t>
      </w:r>
    </w:p>
    <w:p w14:paraId="5FB91D78" w14:textId="77777777" w:rsidR="00613DA7" w:rsidRDefault="00000000">
      <w:r>
        <w:t>• Multi-Entity Timetable Generation: Timetables for various entities like students, teachers, branches, etc. Avoid conflicts in time slots, subjects, or staff.</w:t>
      </w:r>
    </w:p>
    <w:p w14:paraId="5BAC64CD" w14:textId="77777777" w:rsidR="00613DA7" w:rsidRDefault="00000000">
      <w:r>
        <w:t>• Scalability: The system should scale to handle multiple branches, departments, and subjects.</w:t>
      </w:r>
    </w:p>
    <w:p w14:paraId="7FA3EF00" w14:textId="77777777" w:rsidR="00613DA7" w:rsidRDefault="00000000">
      <w:r>
        <w:t>• User Roles: Admin, Teacher, and Student, with different capabilities for timetable view and management.</w:t>
      </w:r>
    </w:p>
    <w:p w14:paraId="4F14CDBB" w14:textId="77777777" w:rsidR="00613DA7" w:rsidRDefault="00000000">
      <w:r>
        <w:t>• Customization: Different inputs for institutions (like number of periods, holidays, preferred teaching times, etc.).</w:t>
      </w:r>
    </w:p>
    <w:p w14:paraId="6C256D27" w14:textId="77777777" w:rsidR="00613DA7" w:rsidRDefault="00000000">
      <w:r>
        <w:t>• Optimization: Ensure efficient allocation of available time slots and avoid empty periods in timetables.</w:t>
      </w:r>
    </w:p>
    <w:p w14:paraId="72D9526C" w14:textId="77777777" w:rsidR="00613DA7" w:rsidRDefault="00000000">
      <w:r>
        <w:t>• Hosting and Security: Website hosted with proper authentication for different users.</w:t>
      </w:r>
    </w:p>
    <w:p w14:paraId="163BF0BF" w14:textId="77777777" w:rsidR="00613DA7" w:rsidRDefault="00000000">
      <w:pPr>
        <w:pStyle w:val="Heading1"/>
      </w:pPr>
      <w:r>
        <w:t>Assumptions</w:t>
      </w:r>
    </w:p>
    <w:p w14:paraId="148F9E70" w14:textId="77777777" w:rsidR="00613DA7" w:rsidRDefault="00000000">
      <w:r>
        <w:t>• Each staff member can teach one or more subjects.</w:t>
      </w:r>
    </w:p>
    <w:p w14:paraId="64BDFA5D" w14:textId="77777777" w:rsidR="00613DA7" w:rsidRDefault="00000000">
      <w:r>
        <w:t>• Classrooms have capacity constraints and fixed hours.</w:t>
      </w:r>
    </w:p>
    <w:p w14:paraId="673AAD28" w14:textId="77777777" w:rsidR="00613DA7" w:rsidRDefault="00000000">
      <w:r>
        <w:t>• Teachers have limited availability and preferences for certain periods.</w:t>
      </w:r>
    </w:p>
    <w:p w14:paraId="5111BC89" w14:textId="77777777" w:rsidR="00613DA7" w:rsidRDefault="00000000">
      <w:r>
        <w:t>• Subjects have defined hours per week.</w:t>
      </w:r>
    </w:p>
    <w:p w14:paraId="307AA7EA" w14:textId="77777777" w:rsidR="00613DA7" w:rsidRDefault="00000000">
      <w:pPr>
        <w:pStyle w:val="Heading1"/>
      </w:pPr>
      <w:r>
        <w:t>Workflow</w:t>
      </w:r>
    </w:p>
    <w:p w14:paraId="6C88952C" w14:textId="77777777" w:rsidR="00613DA7" w:rsidRDefault="00000000">
      <w:r>
        <w:t>• Input Collection: Institution Details, Constraints (Teacher availability, subject hours, class capacity, etc.).</w:t>
      </w:r>
    </w:p>
    <w:p w14:paraId="4ECF98AB" w14:textId="77777777" w:rsidR="00613DA7" w:rsidRDefault="00000000">
      <w:r>
        <w:t>• Algorithm Design: A Constraint Satisfaction Problem (CSP) solver (such as backtracking or genetic algorithms) will be used for timetable generation.</w:t>
      </w:r>
    </w:p>
    <w:p w14:paraId="0D20B051" w14:textId="77777777" w:rsidR="00613DA7" w:rsidRDefault="00000000">
      <w:r>
        <w:t>• Timetable Generation: System ensures no clashes in teacher schedules, classroom allocations, or subject time slots.</w:t>
      </w:r>
    </w:p>
    <w:p w14:paraId="3A18BEE3" w14:textId="77777777" w:rsidR="00613DA7" w:rsidRDefault="00000000">
      <w:r>
        <w:t>• Feedback Mechanism: Allows reviewing, manual editing, and regeneration of timetables.</w:t>
      </w:r>
    </w:p>
    <w:p w14:paraId="625FCB6D" w14:textId="77777777" w:rsidR="00613DA7" w:rsidRDefault="00000000">
      <w:pPr>
        <w:pStyle w:val="Heading1"/>
      </w:pPr>
      <w:r>
        <w:lastRenderedPageBreak/>
        <w:t>Directory Structure</w:t>
      </w:r>
    </w:p>
    <w:p w14:paraId="100C00F2" w14:textId="77777777" w:rsidR="00613DA7" w:rsidRDefault="00000000">
      <w:r>
        <w:t>Here's a proposed directory structure for the project:</w:t>
      </w:r>
    </w:p>
    <w:p w14:paraId="378D106B" w14:textId="77777777" w:rsidR="00613DA7" w:rsidRDefault="00000000">
      <w:r>
        <w:br/>
        <w:t>Automated-TimeTableGenerator/</w:t>
      </w:r>
      <w:r>
        <w:br/>
        <w:t>├── src/</w:t>
      </w:r>
      <w:r>
        <w:br/>
        <w:t>│   ├── algorithms/</w:t>
      </w:r>
      <w:r>
        <w:br/>
        <w:t>│   │   └── timetable_generator.py    # Core logic for timetable generation</w:t>
      </w:r>
      <w:r>
        <w:br/>
        <w:t>│   ├── models/</w:t>
      </w:r>
      <w:r>
        <w:br/>
        <w:t>│   │   └── user.py                   # User model (student, teacher, admin)</w:t>
      </w:r>
      <w:r>
        <w:br/>
        <w:t>│   │   └── class.py                  # Class model (subjects, sections, timings)</w:t>
      </w:r>
      <w:r>
        <w:br/>
        <w:t>│   │   └── timetable.py              # Timetable model (periods, days)</w:t>
      </w:r>
      <w:r>
        <w:br/>
        <w:t>│   ├── services/</w:t>
      </w:r>
      <w:r>
        <w:br/>
        <w:t>│   │   └── timetable_service.py      # Business logic (scheduling, constraints handling)</w:t>
      </w:r>
      <w:r>
        <w:br/>
        <w:t>│   ├── controllers/</w:t>
      </w:r>
      <w:r>
        <w:br/>
        <w:t>│   │   └── timetable_controller.py   # API for timetable actions (CRUD operations)</w:t>
      </w:r>
      <w:r>
        <w:br/>
        <w:t>│   └── utils/</w:t>
      </w:r>
      <w:r>
        <w:br/>
        <w:t>│       └── validation.py             # Utility functions for validation, error handling</w:t>
      </w:r>
      <w:r>
        <w:br/>
        <w:t>├── web/</w:t>
      </w:r>
      <w:r>
        <w:br/>
        <w:t>│   ├── static/</w:t>
      </w:r>
      <w:r>
        <w:br/>
        <w:t>│   │   └── css/                      # CSS styles for front-end</w:t>
      </w:r>
      <w:r>
        <w:br/>
        <w:t>│   │   └── js/                       # JavaScript files for interaction</w:t>
      </w:r>
      <w:r>
        <w:br/>
        <w:t>│   └── templates/</w:t>
      </w:r>
      <w:r>
        <w:br/>
        <w:t>│       └── index.html                # Main home page template</w:t>
      </w:r>
      <w:r>
        <w:br/>
        <w:t>│       └── login.html                # Login page</w:t>
      </w:r>
      <w:r>
        <w:br/>
        <w:t>│       └── dashboard.html            # Admin/Teacher/Student dashboard</w:t>
      </w:r>
      <w:r>
        <w:br/>
        <w:t>│       └── timetable_view.html       # Timetable view page</w:t>
      </w:r>
      <w:r>
        <w:br/>
        <w:t>├── database/</w:t>
      </w:r>
      <w:r>
        <w:br/>
        <w:t>│   └── migrations/</w:t>
      </w:r>
      <w:r>
        <w:br/>
        <w:t>│   │   └── create_tables.sql         # SQL migration scripts for creating tables</w:t>
      </w:r>
      <w:r>
        <w:br/>
        <w:t>│   └── seed_data.sql                 # Initial data for branches, subjects, teachers</w:t>
      </w:r>
      <w:r>
        <w:br/>
        <w:t>├── tests/</w:t>
      </w:r>
      <w:r>
        <w:br/>
        <w:t>│   └── test_timetable.py             # Unit tests for timetable generation</w:t>
      </w:r>
      <w:r>
        <w:br/>
        <w:t>│   └── test_models.py                # Unit tests for models</w:t>
      </w:r>
      <w:r>
        <w:br/>
        <w:t>├── config/</w:t>
      </w:r>
      <w:r>
        <w:br/>
        <w:t>│   └── settings.py                   # Configuration (db settings, time limits, etc.)</w:t>
      </w:r>
      <w:r>
        <w:br/>
        <w:t>├── app.py                            # Main application entry point</w:t>
      </w:r>
      <w:r>
        <w:br/>
        <w:t>├── requirements.txt                  # Python dependencies (Flask, SQLAlchemy, etc.)</w:t>
      </w:r>
      <w:r>
        <w:br/>
        <w:t>└── README.md                         # Project documentation</w:t>
      </w:r>
      <w:r>
        <w:br/>
      </w:r>
    </w:p>
    <w:p w14:paraId="39BB9DCE" w14:textId="77777777" w:rsidR="00613DA7" w:rsidRDefault="00000000">
      <w:pPr>
        <w:pStyle w:val="Heading1"/>
      </w:pPr>
      <w:r>
        <w:lastRenderedPageBreak/>
        <w:t>Tech Stack</w:t>
      </w:r>
    </w:p>
    <w:p w14:paraId="6DA1C5DE" w14:textId="77777777" w:rsidR="00613DA7" w:rsidRDefault="00000000">
      <w:r>
        <w:t>Frontend: HTML, CSS, JavaScript (optional: React.js)</w:t>
      </w:r>
    </w:p>
    <w:p w14:paraId="7230D446" w14:textId="77777777" w:rsidR="00613DA7" w:rsidRDefault="00000000">
      <w:r>
        <w:t>Backend: Python (Flask/Django), SQLAlchemy (for database ORM)</w:t>
      </w:r>
    </w:p>
    <w:p w14:paraId="564C80BB" w14:textId="77777777" w:rsidR="00613DA7" w:rsidRDefault="00000000">
      <w:r>
        <w:t>Database: PostgreSQL or MySQL</w:t>
      </w:r>
    </w:p>
    <w:p w14:paraId="4FF37726" w14:textId="77777777" w:rsidR="00613DA7" w:rsidRDefault="00000000">
      <w:r>
        <w:t>Deployment: Docker for containerization, Nginx for web server, and AWS/GCP for cloud hosting.</w:t>
      </w:r>
    </w:p>
    <w:p w14:paraId="4A2ED840" w14:textId="77777777" w:rsidR="00613DA7" w:rsidRDefault="00000000">
      <w:pPr>
        <w:pStyle w:val="Heading1"/>
      </w:pPr>
      <w:r>
        <w:t>Code Snippets</w:t>
      </w:r>
    </w:p>
    <w:p w14:paraId="022AFB3A" w14:textId="77777777" w:rsidR="00613DA7" w:rsidRDefault="00000000">
      <w:pPr>
        <w:pStyle w:val="Heading2"/>
      </w:pPr>
      <w:r>
        <w:t>1. timetable_generator.py (Core Algorithm)</w:t>
      </w:r>
    </w:p>
    <w:p w14:paraId="45F489BB" w14:textId="77777777" w:rsidR="00613DA7" w:rsidRDefault="00000000">
      <w:r>
        <w:br/>
        <w:t>from models import Class, Teacher, Timetable</w:t>
      </w:r>
      <w:r>
        <w:br/>
        <w:t>import random</w:t>
      </w:r>
      <w:r>
        <w:br/>
      </w:r>
      <w:r>
        <w:br/>
        <w:t>def generate_timetable(classes, teachers, slots):</w:t>
      </w:r>
      <w:r>
        <w:br/>
        <w:t xml:space="preserve">    timetable = Timetable()</w:t>
      </w:r>
      <w:r>
        <w:br/>
        <w:t xml:space="preserve">    for cls in classes:</w:t>
      </w:r>
      <w:r>
        <w:br/>
        <w:t xml:space="preserve">        for subject in cls.subjects:</w:t>
      </w:r>
      <w:r>
        <w:br/>
        <w:t xml:space="preserve">            allocated = False</w:t>
      </w:r>
      <w:r>
        <w:br/>
        <w:t xml:space="preserve">            while not allocated:</w:t>
      </w:r>
      <w:r>
        <w:br/>
        <w:t xml:space="preserve">                time_slot = random.choice(slots)</w:t>
      </w:r>
      <w:r>
        <w:br/>
        <w:t xml:space="preserve">                teacher = random.choice(teachers)</w:t>
      </w:r>
      <w:r>
        <w:br/>
        <w:t xml:space="preserve">                if timetable.is_available(teacher, time_slot) and timetable.is_classroom_free(cls, time_slot):</w:t>
      </w:r>
      <w:r>
        <w:br/>
        <w:t xml:space="preserve">                    timetable.add_entry(cls, subject, teacher, time_slot)</w:t>
      </w:r>
      <w:r>
        <w:br/>
        <w:t xml:space="preserve">                    allocated = True</w:t>
      </w:r>
      <w:r>
        <w:br/>
        <w:t xml:space="preserve">    return timetable</w:t>
      </w:r>
      <w:r>
        <w:br/>
      </w:r>
    </w:p>
    <w:p w14:paraId="5154A479" w14:textId="77777777" w:rsidR="00613DA7" w:rsidRDefault="00000000">
      <w:pPr>
        <w:pStyle w:val="Heading2"/>
      </w:pPr>
      <w:r>
        <w:t>2. timetable_service.py (Business Logic)</w:t>
      </w:r>
    </w:p>
    <w:p w14:paraId="3736A91F" w14:textId="77777777" w:rsidR="00613DA7" w:rsidRDefault="00000000">
      <w:r>
        <w:br/>
        <w:t>class TimetableService:</w:t>
      </w:r>
      <w:r>
        <w:br/>
        <w:t xml:space="preserve">    def create_timetable(self, school, constraints):</w:t>
      </w:r>
      <w:r>
        <w:br/>
        <w:t xml:space="preserve">        classes = school.get_classes()</w:t>
      </w:r>
      <w:r>
        <w:br/>
        <w:t xml:space="preserve">        teachers = school.get_teachers()</w:t>
      </w:r>
      <w:r>
        <w:br/>
        <w:t xml:space="preserve">        slots = school.get_available_time_slots()</w:t>
      </w:r>
      <w:r>
        <w:br/>
        <w:t xml:space="preserve">        </w:t>
      </w:r>
      <w:r>
        <w:br/>
        <w:t xml:space="preserve">        generated_timetable = generate_timetable(classes, teachers, slots)</w:t>
      </w:r>
      <w:r>
        <w:br/>
        <w:t xml:space="preserve">        self.save_to_db(generated_timetable)</w:t>
      </w:r>
      <w:r>
        <w:br/>
        <w:t xml:space="preserve">        return generated_timetable</w:t>
      </w:r>
      <w:r>
        <w:br/>
      </w:r>
    </w:p>
    <w:p w14:paraId="4702EB12" w14:textId="77777777" w:rsidR="00613DA7" w:rsidRDefault="00000000">
      <w:pPr>
        <w:pStyle w:val="Heading2"/>
      </w:pPr>
      <w:r>
        <w:lastRenderedPageBreak/>
        <w:t>3. timetable_controller.py (API Controller)</w:t>
      </w:r>
    </w:p>
    <w:p w14:paraId="5600DF17" w14:textId="77777777" w:rsidR="00613DA7" w:rsidRDefault="00000000">
      <w:r>
        <w:br/>
        <w:t>from flask import Flask, request, jsonify</w:t>
      </w:r>
      <w:r>
        <w:br/>
        <w:t>from services.timetable_service import TimetableService</w:t>
      </w:r>
      <w:r>
        <w:br/>
      </w:r>
      <w:r>
        <w:br/>
        <w:t>app = Flask(__name__)</w:t>
      </w:r>
      <w:r>
        <w:br/>
      </w:r>
      <w:r>
        <w:br/>
        <w:t>@app.route('/generate_timetable', methods=['POST'])</w:t>
      </w:r>
      <w:r>
        <w:br/>
        <w:t>def generate_timetable():</w:t>
      </w:r>
      <w:r>
        <w:br/>
        <w:t xml:space="preserve">    data = request.json</w:t>
      </w:r>
      <w:r>
        <w:br/>
        <w:t xml:space="preserve">    school = data['school']</w:t>
      </w:r>
      <w:r>
        <w:br/>
        <w:t xml:space="preserve">    constraints = data['constraints']</w:t>
      </w:r>
      <w:r>
        <w:br/>
        <w:t xml:space="preserve">    timetable = TimetableService().create_timetable(school, constraints)</w:t>
      </w:r>
      <w:r>
        <w:br/>
        <w:t xml:space="preserve">    return jsonify(timetable.serialize())</w:t>
      </w:r>
      <w:r>
        <w:br/>
      </w:r>
      <w:r>
        <w:br/>
        <w:t>if __name__ == '__main__':</w:t>
      </w:r>
      <w:r>
        <w:br/>
        <w:t xml:space="preserve">    app.run(debug=True)</w:t>
      </w:r>
      <w:r>
        <w:br/>
      </w:r>
    </w:p>
    <w:p w14:paraId="7A7B4F1E" w14:textId="77777777" w:rsidR="00613DA7" w:rsidRDefault="00000000">
      <w:pPr>
        <w:pStyle w:val="Heading1"/>
      </w:pPr>
      <w:r>
        <w:t>Optimization Strategies</w:t>
      </w:r>
    </w:p>
    <w:p w14:paraId="679722F7" w14:textId="77777777" w:rsidR="00613DA7" w:rsidRDefault="00000000">
      <w:r>
        <w:t>1. Efficient Scheduling Algorithms: Use advanced scheduling algorithms like genetic algorithms to improve performance for larger institutions.</w:t>
      </w:r>
    </w:p>
    <w:p w14:paraId="2C253B51" w14:textId="77777777" w:rsidR="00613DA7" w:rsidRDefault="00000000">
      <w:r>
        <w:t>2. Cache Results: Use Redis or Memcached to cache results of timetable generation for quick retrieval.</w:t>
      </w:r>
    </w:p>
    <w:p w14:paraId="2B61673F" w14:textId="77777777" w:rsidR="00613DA7" w:rsidRDefault="00000000">
      <w:r>
        <w:t>3. Parallelization: Parallelize timetable generation for different branches or departments to reduce wait times.</w:t>
      </w:r>
    </w:p>
    <w:p w14:paraId="63CBF66B" w14:textId="77777777" w:rsidR="000C0566" w:rsidRDefault="000C0566"/>
    <w:p w14:paraId="3A4FFCA2" w14:textId="77777777" w:rsidR="000C0566" w:rsidRDefault="000C0566"/>
    <w:p w14:paraId="50F579BC" w14:textId="77777777" w:rsidR="000C0566" w:rsidRDefault="000C0566"/>
    <w:p w14:paraId="23F967DA" w14:textId="77777777" w:rsidR="000C0566" w:rsidRDefault="000C0566"/>
    <w:p w14:paraId="71F6802F" w14:textId="77777777" w:rsidR="000C0566" w:rsidRDefault="000C0566"/>
    <w:p w14:paraId="619EB974" w14:textId="77777777" w:rsidR="000C0566" w:rsidRDefault="000C0566"/>
    <w:p w14:paraId="4E96EE2C" w14:textId="77777777" w:rsidR="000C0566" w:rsidRDefault="000C0566"/>
    <w:p w14:paraId="08F9F2AA" w14:textId="77777777" w:rsidR="000C0566" w:rsidRDefault="000C0566"/>
    <w:p w14:paraId="7E82F1B0" w14:textId="77777777" w:rsidR="000C0566" w:rsidRDefault="000C0566"/>
    <w:p w14:paraId="2E29F998" w14:textId="21A007C6" w:rsidR="000C0566" w:rsidRDefault="000C0566" w:rsidP="000C0566">
      <w:r w:rsidRPr="000C0566">
        <w:rPr>
          <w:rStyle w:val="Heading1Char"/>
        </w:rPr>
        <w:lastRenderedPageBreak/>
        <w:t>CHALLENGES</w:t>
      </w:r>
      <w:r>
        <w:br/>
      </w:r>
      <w:r>
        <w:t xml:space="preserve">This document provides a detailed description of the Automated Timetable Generator project. </w:t>
      </w:r>
      <w:r>
        <w:br/>
        <w:t xml:space="preserve">It covers the key issues encountered during development, troubleshooting steps, solutions, </w:t>
      </w:r>
      <w:r>
        <w:br/>
        <w:t xml:space="preserve">and the necessary steps for deployment and running the project. The content is based on the development </w:t>
      </w:r>
      <w:r>
        <w:br/>
        <w:t>conversation and logs between the developer and support team.</w:t>
      </w:r>
    </w:p>
    <w:p w14:paraId="1B590F3E" w14:textId="77777777" w:rsidR="000C0566" w:rsidRDefault="000C0566" w:rsidP="000C0566">
      <w:pPr>
        <w:pStyle w:val="Heading1"/>
      </w:pPr>
      <w:r>
        <w:t>Table of Contents</w:t>
      </w:r>
    </w:p>
    <w:p w14:paraId="42AA7AE4" w14:textId="1356EF47" w:rsidR="000C0566" w:rsidRDefault="000C0566" w:rsidP="000C0566">
      <w:pPr>
        <w:pStyle w:val="ListNumber"/>
      </w:pPr>
      <w:r>
        <w:t>Project Overview</w:t>
      </w:r>
    </w:p>
    <w:p w14:paraId="21394D9A" w14:textId="52703497" w:rsidR="000C0566" w:rsidRDefault="000C0566" w:rsidP="000C0566">
      <w:pPr>
        <w:pStyle w:val="ListNumber"/>
      </w:pPr>
      <w:r>
        <w:t>Setup and Installation Issues</w:t>
      </w:r>
    </w:p>
    <w:p w14:paraId="2E62DF71" w14:textId="359E5435" w:rsidR="000C0566" w:rsidRDefault="000C0566" w:rsidP="000C0566">
      <w:pPr>
        <w:pStyle w:val="ListNumber"/>
      </w:pPr>
      <w:r>
        <w:t>Local Deployment Problems</w:t>
      </w:r>
    </w:p>
    <w:p w14:paraId="2222CB5E" w14:textId="16113672" w:rsidR="000C0566" w:rsidRDefault="000C0566" w:rsidP="000C0566">
      <w:pPr>
        <w:pStyle w:val="ListNumber"/>
      </w:pPr>
      <w:r>
        <w:t>Railway Deployment Errors</w:t>
      </w:r>
    </w:p>
    <w:p w14:paraId="2BE09C68" w14:textId="2D6267F1" w:rsidR="000C0566" w:rsidRDefault="000C0566" w:rsidP="000C0566">
      <w:pPr>
        <w:pStyle w:val="ListNumber"/>
      </w:pPr>
      <w:proofErr w:type="spellStart"/>
      <w:r>
        <w:t>TemplateNotFound</w:t>
      </w:r>
      <w:proofErr w:type="spellEnd"/>
      <w:r>
        <w:t xml:space="preserve"> Error</w:t>
      </w:r>
    </w:p>
    <w:p w14:paraId="62DD11A7" w14:textId="333A48B1" w:rsidR="000C0566" w:rsidRDefault="000C0566" w:rsidP="000C0566">
      <w:pPr>
        <w:pStyle w:val="ListNumber"/>
      </w:pPr>
      <w:r>
        <w:t>Final Project Structure</w:t>
      </w:r>
    </w:p>
    <w:p w14:paraId="55FB25A2" w14:textId="6D944EC5" w:rsidR="000C0566" w:rsidRDefault="000C0566" w:rsidP="000C0566">
      <w:pPr>
        <w:pStyle w:val="ListNumber"/>
      </w:pPr>
      <w:r>
        <w:t>Step-by-Step Solutions</w:t>
      </w:r>
    </w:p>
    <w:p w14:paraId="1EDF9C42" w14:textId="6D9ED6AC" w:rsidR="000C0566" w:rsidRDefault="000C0566" w:rsidP="000C0566">
      <w:pPr>
        <w:pStyle w:val="ListNumber"/>
      </w:pPr>
      <w:r>
        <w:t>Conclusion</w:t>
      </w:r>
    </w:p>
    <w:p w14:paraId="037A52BE" w14:textId="77777777" w:rsidR="000C0566" w:rsidRDefault="000C0566" w:rsidP="000C0566">
      <w:pPr>
        <w:pStyle w:val="Heading1"/>
      </w:pPr>
      <w:r>
        <w:t>1. Project Overview</w:t>
      </w:r>
    </w:p>
    <w:p w14:paraId="06C4F06F" w14:textId="77777777" w:rsidR="000C0566" w:rsidRDefault="000C0566" w:rsidP="000C0566">
      <w:r>
        <w:t xml:space="preserve">The Automated Timetable Generator is a Flask-based project </w:t>
      </w:r>
      <w:r>
        <w:br/>
        <w:t xml:space="preserve">    designed to create and manage school timetables automatically. It provides an API that allows </w:t>
      </w:r>
      <w:r>
        <w:br/>
        <w:t xml:space="preserve">    users to submit school and constraint data, and it generates timetables based on availability of </w:t>
      </w:r>
      <w:r>
        <w:br/>
        <w:t xml:space="preserve">    teachers, classrooms, and time slots.</w:t>
      </w:r>
    </w:p>
    <w:p w14:paraId="4C4888A6" w14:textId="77777777" w:rsidR="000C0566" w:rsidRDefault="000C0566" w:rsidP="000C0566">
      <w:pPr>
        <w:pStyle w:val="Heading1"/>
      </w:pPr>
      <w:r>
        <w:t>2. Setup and Installation Issues</w:t>
      </w:r>
    </w:p>
    <w:p w14:paraId="15AF163C" w14:textId="77777777" w:rsidR="000C0566" w:rsidRDefault="000C0566" w:rsidP="000C0566">
      <w:r>
        <w:t xml:space="preserve">Throughout the project, we encountered several </w:t>
      </w:r>
      <w:r>
        <w:br/>
        <w:t xml:space="preserve">    issues with setting up the PostgreSQL database and configuring it for local development. The main problems were:</w:t>
      </w:r>
      <w:r>
        <w:br/>
        <w:t xml:space="preserve">    </w:t>
      </w:r>
      <w:r>
        <w:br/>
        <w:t>- PostgreSQL installation failing due to database cluster initialization issues.</w:t>
      </w:r>
      <w:r>
        <w:br/>
        <w:t xml:space="preserve">    </w:t>
      </w:r>
      <w:r>
        <w:br/>
        <w:t>- Missing template files like index.html during Flask app execution.</w:t>
      </w:r>
      <w:r>
        <w:br/>
        <w:t xml:space="preserve">    </w:t>
      </w:r>
      <w:r>
        <w:br/>
        <w:t>- Incorrect directory structures and missing files in deployment.</w:t>
      </w:r>
      <w:r>
        <w:br/>
        <w:t xml:space="preserve">    The solution was to ensure the templates folder is placed correctly and permission issues are resolved.</w:t>
      </w:r>
    </w:p>
    <w:p w14:paraId="78F4ABAC" w14:textId="77777777" w:rsidR="000C0566" w:rsidRDefault="000C0566" w:rsidP="000C0566">
      <w:pPr>
        <w:pStyle w:val="Heading1"/>
      </w:pPr>
      <w:r>
        <w:t>3. Local Deployment Problems</w:t>
      </w:r>
    </w:p>
    <w:p w14:paraId="5D6AE84F" w14:textId="77777777" w:rsidR="000C0566" w:rsidRDefault="000C0566" w:rsidP="000C0566">
      <w:r>
        <w:t xml:space="preserve">There were multiple instances where local deployment failed, </w:t>
      </w:r>
      <w:r>
        <w:br/>
        <w:t xml:space="preserve">    primarily due to missing dependencies and template files. The issues encountered include:</w:t>
      </w:r>
      <w:r>
        <w:br/>
        <w:t xml:space="preserve">    </w:t>
      </w:r>
      <w:r>
        <w:br/>
        <w:t xml:space="preserve">- </w:t>
      </w:r>
      <w:proofErr w:type="spellStart"/>
      <w:r>
        <w:t>TemplateNotFound</w:t>
      </w:r>
      <w:proofErr w:type="spellEnd"/>
      <w:r>
        <w:t xml:space="preserve"> errors: Flask was unable to locate the index.html file.</w:t>
      </w:r>
      <w:r>
        <w:br/>
      </w:r>
      <w:r>
        <w:lastRenderedPageBreak/>
        <w:t xml:space="preserve">    </w:t>
      </w:r>
      <w:r>
        <w:br/>
        <w:t>- File paths for templates and static files were not set up correctly.</w:t>
      </w:r>
      <w:r>
        <w:br/>
        <w:t xml:space="preserve">    Solution: We restructured the project to ensure the templates and static directories were in the correct location </w:t>
      </w:r>
      <w:r>
        <w:br/>
        <w:t xml:space="preserve">    and Flask could access them.</w:t>
      </w:r>
    </w:p>
    <w:p w14:paraId="695EFE3B" w14:textId="77777777" w:rsidR="000C0566" w:rsidRDefault="000C0566" w:rsidP="000C0566">
      <w:pPr>
        <w:pStyle w:val="Heading1"/>
      </w:pPr>
      <w:r>
        <w:t>4. Railway Deployment Errors</w:t>
      </w:r>
    </w:p>
    <w:p w14:paraId="7C4C0DF9" w14:textId="77777777" w:rsidR="000C0566" w:rsidRDefault="000C0566" w:rsidP="000C0566">
      <w:r>
        <w:t xml:space="preserve">The initial deployment to Railway led to frequent app crashes. </w:t>
      </w:r>
      <w:r>
        <w:br/>
        <w:t xml:space="preserve">    Logs from the Railway deployment indicated issues related to the </w:t>
      </w:r>
      <w:proofErr w:type="spellStart"/>
      <w:r>
        <w:t>Werkzeug</w:t>
      </w:r>
      <w:proofErr w:type="spellEnd"/>
      <w:r>
        <w:t xml:space="preserve"> library and `</w:t>
      </w:r>
      <w:proofErr w:type="spellStart"/>
      <w:r>
        <w:t>url_quote</w:t>
      </w:r>
      <w:proofErr w:type="spellEnd"/>
      <w:r>
        <w:t xml:space="preserve">` import error. </w:t>
      </w:r>
      <w:r>
        <w:br/>
        <w:t xml:space="preserve">    Additionally, the deployment logs showed the worker process failing to boot.</w:t>
      </w:r>
      <w:r>
        <w:br/>
        <w:t xml:space="preserve">    Solution: Updated the dependencies in the `requirements.txt` file to ensure compatibility with Flask and </w:t>
      </w:r>
      <w:proofErr w:type="spellStart"/>
      <w:r>
        <w:t>Werkzeug</w:t>
      </w:r>
      <w:proofErr w:type="spellEnd"/>
      <w:r>
        <w:t xml:space="preserve"> </w:t>
      </w:r>
      <w:r>
        <w:br/>
        <w:t xml:space="preserve">    versions and used proper configuration settings for deployment.</w:t>
      </w:r>
    </w:p>
    <w:p w14:paraId="0CC102EB" w14:textId="77777777" w:rsidR="000C0566" w:rsidRDefault="000C0566" w:rsidP="000C0566">
      <w:pPr>
        <w:pStyle w:val="Heading1"/>
      </w:pPr>
      <w:r>
        <w:t xml:space="preserve">5. </w:t>
      </w:r>
      <w:proofErr w:type="spellStart"/>
      <w:r>
        <w:t>TemplateNotFound</w:t>
      </w:r>
      <w:proofErr w:type="spellEnd"/>
      <w:r>
        <w:t xml:space="preserve"> Error</w:t>
      </w:r>
    </w:p>
    <w:p w14:paraId="6399B5C7" w14:textId="77777777" w:rsidR="000C0566" w:rsidRDefault="000C0566" w:rsidP="000C0566">
      <w:r>
        <w:t xml:space="preserve">One recurring issue was the </w:t>
      </w:r>
      <w:proofErr w:type="gramStart"/>
      <w:r>
        <w:t>`jinja2.exceptions.TemplateNotFound</w:t>
      </w:r>
      <w:proofErr w:type="gramEnd"/>
      <w:r>
        <w:t>` error.</w:t>
      </w:r>
      <w:r>
        <w:br/>
        <w:t xml:space="preserve">    This was because the Flask app could not locate the templates in the designated folder. We found that the templates </w:t>
      </w:r>
      <w:r>
        <w:br/>
        <w:t xml:space="preserve">    were either misplaced or the template folder path was incorrectly specified. Solution: Ensure that the templates folder </w:t>
      </w:r>
      <w:r>
        <w:br/>
        <w:t xml:space="preserve">    is placed at the root and the Flask app has the correct template folder location.</w:t>
      </w:r>
    </w:p>
    <w:p w14:paraId="1ADF8D47" w14:textId="77777777" w:rsidR="000C0566" w:rsidRDefault="000C0566" w:rsidP="000C0566">
      <w:pPr>
        <w:pStyle w:val="Heading1"/>
      </w:pPr>
      <w:r>
        <w:t>6. Final Project Structure</w:t>
      </w:r>
    </w:p>
    <w:p w14:paraId="0D3BAB8C" w14:textId="77777777" w:rsidR="000C0566" w:rsidRDefault="000C0566" w:rsidP="000C0566">
      <w:r>
        <w:t>The final structure of the project is as follows:</w:t>
      </w:r>
      <w:r>
        <w:br/>
        <w:t xml:space="preserve">    </w:t>
      </w:r>
      <w:r>
        <w:br/>
        <w:t>- /src/controllers/timetable_controller.py</w:t>
      </w:r>
      <w:r>
        <w:br/>
        <w:t xml:space="preserve">    </w:t>
      </w:r>
      <w:r>
        <w:br/>
        <w:t>- /templates/index.html</w:t>
      </w:r>
      <w:r>
        <w:br/>
        <w:t xml:space="preserve">    </w:t>
      </w:r>
      <w:r>
        <w:br/>
        <w:t>- /src/services/timetable_service.py</w:t>
      </w:r>
      <w:r>
        <w:br/>
        <w:t xml:space="preserve">    </w:t>
      </w:r>
      <w:r>
        <w:br/>
        <w:t>- /src/algorithms/timetable_generator.py</w:t>
      </w:r>
      <w:r>
        <w:br/>
        <w:t xml:space="preserve">    </w:t>
      </w:r>
      <w:r>
        <w:br/>
        <w:t>- /src/models/timetable.py</w:t>
      </w:r>
      <w:r>
        <w:br/>
        <w:t xml:space="preserve">    </w:t>
      </w:r>
      <w:r>
        <w:br/>
        <w:t>- /</w:t>
      </w:r>
      <w:proofErr w:type="spellStart"/>
      <w:r>
        <w:t>Procfile</w:t>
      </w:r>
      <w:proofErr w:type="spellEnd"/>
      <w:r>
        <w:br/>
        <w:t xml:space="preserve">    </w:t>
      </w:r>
      <w:r>
        <w:br/>
        <w:t>- requirements.txt</w:t>
      </w:r>
      <w:r>
        <w:br/>
      </w:r>
      <w:r>
        <w:lastRenderedPageBreak/>
        <w:t xml:space="preserve">    </w:t>
      </w:r>
      <w:r>
        <w:br/>
        <w:t>This structure ensures the Flask app can locate all necessary files for generating the timetable.</w:t>
      </w:r>
    </w:p>
    <w:p w14:paraId="4530C9AA" w14:textId="77777777" w:rsidR="000C0566" w:rsidRDefault="000C0566" w:rsidP="000C0566">
      <w:pPr>
        <w:pStyle w:val="Heading1"/>
      </w:pPr>
      <w:r>
        <w:t>7. Step-by-Step Solutions</w:t>
      </w:r>
    </w:p>
    <w:p w14:paraId="7BB5543F" w14:textId="77777777" w:rsidR="000C0566" w:rsidRDefault="000C0566" w:rsidP="000C0566">
      <w:r>
        <w:t>Here is a step-by-step guide for resolving the most common issues encountered:</w:t>
      </w:r>
      <w:r>
        <w:br/>
        <w:t xml:space="preserve">    </w:t>
      </w:r>
      <w:r>
        <w:br/>
        <w:t>1. PostgreSQL installation failure: Resolve by ensuring no other DB process conflicts and setting proper permissions.</w:t>
      </w:r>
      <w:r>
        <w:br/>
        <w:t xml:space="preserve">    </w:t>
      </w:r>
      <w:r>
        <w:br/>
        <w:t xml:space="preserve">2. </w:t>
      </w:r>
      <w:proofErr w:type="spellStart"/>
      <w:r>
        <w:t>TemplateNotFound</w:t>
      </w:r>
      <w:proofErr w:type="spellEnd"/>
      <w:r>
        <w:t xml:space="preserve"> Error: Ensure templates are located in the correct folder and Flask is pointing to it.</w:t>
      </w:r>
      <w:r>
        <w:br/>
        <w:t xml:space="preserve">    </w:t>
      </w:r>
      <w:r>
        <w:br/>
        <w:t>3. Railway Crashing: Update `requirements.txt` and ensure correct deployment configurations.</w:t>
      </w:r>
      <w:r>
        <w:br/>
        <w:t xml:space="preserve">    </w:t>
      </w:r>
      <w:r>
        <w:br/>
        <w:t>4. Local Execution Errors: Activate virtual environment and ensure dependencies are installed properly.</w:t>
      </w:r>
    </w:p>
    <w:p w14:paraId="766DFEC0" w14:textId="77777777" w:rsidR="000C0566" w:rsidRDefault="000C0566" w:rsidP="000C0566">
      <w:pPr>
        <w:pStyle w:val="Heading1"/>
      </w:pPr>
      <w:r>
        <w:t>8. Conclusion</w:t>
      </w:r>
    </w:p>
    <w:p w14:paraId="74D31457" w14:textId="77777777" w:rsidR="000C0566" w:rsidRDefault="000C0566" w:rsidP="000C0566">
      <w:r>
        <w:t xml:space="preserve">The project encountered multiple issues, mostly related to file paths, </w:t>
      </w:r>
      <w:r>
        <w:br/>
        <w:t xml:space="preserve">    template rendering, and deployment. However, with proper structuring and troubleshooting, the project is now </w:t>
      </w:r>
      <w:r>
        <w:br/>
        <w:t xml:space="preserve">    fully functional. The key is to ensure all dependencies are properly installed and paths are correctly specified </w:t>
      </w:r>
      <w:r>
        <w:br/>
        <w:t xml:space="preserve">    during both local development and deployment.</w:t>
      </w:r>
    </w:p>
    <w:p w14:paraId="20A42C85" w14:textId="60C052E7" w:rsidR="000C0566" w:rsidRDefault="000C0566" w:rsidP="000C0566">
      <w:pPr>
        <w:pStyle w:val="Heading1"/>
      </w:pPr>
    </w:p>
    <w:sectPr w:rsidR="000C0566" w:rsidSect="008A06B3">
      <w:headerReference w:type="default" r:id="rId8"/>
      <w:pgSz w:w="12240" w:h="15840"/>
      <w:pgMar w:top="1440" w:right="1080" w:bottom="1440" w:left="1080" w:header="153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12E00" w14:textId="77777777" w:rsidR="00766724" w:rsidRDefault="00766724" w:rsidP="008A06B3">
      <w:pPr>
        <w:spacing w:after="0" w:line="240" w:lineRule="auto"/>
      </w:pPr>
      <w:r>
        <w:separator/>
      </w:r>
    </w:p>
  </w:endnote>
  <w:endnote w:type="continuationSeparator" w:id="0">
    <w:p w14:paraId="1788DB72" w14:textId="77777777" w:rsidR="00766724" w:rsidRDefault="00766724" w:rsidP="008A0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F0C2E" w14:textId="77777777" w:rsidR="00766724" w:rsidRDefault="00766724" w:rsidP="008A06B3">
      <w:pPr>
        <w:spacing w:after="0" w:line="240" w:lineRule="auto"/>
      </w:pPr>
      <w:r>
        <w:separator/>
      </w:r>
    </w:p>
  </w:footnote>
  <w:footnote w:type="continuationSeparator" w:id="0">
    <w:p w14:paraId="5588B5B5" w14:textId="77777777" w:rsidR="00766724" w:rsidRDefault="00766724" w:rsidP="008A0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6E4D9" w14:textId="77777777" w:rsidR="008A06B3" w:rsidRDefault="008A06B3" w:rsidP="008A06B3">
    <w:pPr>
      <w:pStyle w:val="Heading1"/>
      <w:rPr>
        <w:b w:val="0"/>
        <w:bCs w:val="0"/>
        <w:color w:val="FF0000"/>
      </w:rPr>
    </w:pPr>
    <w:r w:rsidRPr="00DB0190">
      <w:rPr>
        <w:b w:val="0"/>
        <w:bCs w:val="0"/>
        <w:color w:val="FF0000"/>
      </w:rPr>
      <w:t>DAY-1</w:t>
    </w:r>
    <w:r>
      <w:rPr>
        <w:b w:val="0"/>
        <w:bCs w:val="0"/>
        <w:color w:val="FF0000"/>
      </w:rPr>
      <w:t xml:space="preserve"> (08-10-2024/19.52.48)</w:t>
    </w:r>
  </w:p>
  <w:p w14:paraId="34C59623" w14:textId="77777777" w:rsidR="008A06B3" w:rsidRDefault="008A0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525458">
    <w:abstractNumId w:val="8"/>
  </w:num>
  <w:num w:numId="2" w16cid:durableId="1415316232">
    <w:abstractNumId w:val="6"/>
  </w:num>
  <w:num w:numId="3" w16cid:durableId="490101291">
    <w:abstractNumId w:val="5"/>
  </w:num>
  <w:num w:numId="4" w16cid:durableId="15036945">
    <w:abstractNumId w:val="4"/>
  </w:num>
  <w:num w:numId="5" w16cid:durableId="1706443030">
    <w:abstractNumId w:val="7"/>
  </w:num>
  <w:num w:numId="6" w16cid:durableId="1464344214">
    <w:abstractNumId w:val="3"/>
  </w:num>
  <w:num w:numId="7" w16cid:durableId="809250186">
    <w:abstractNumId w:val="2"/>
  </w:num>
  <w:num w:numId="8" w16cid:durableId="1109666788">
    <w:abstractNumId w:val="1"/>
  </w:num>
  <w:num w:numId="9" w16cid:durableId="49495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0566"/>
    <w:rsid w:val="0015074B"/>
    <w:rsid w:val="0029639D"/>
    <w:rsid w:val="00326F90"/>
    <w:rsid w:val="00613DA7"/>
    <w:rsid w:val="00711208"/>
    <w:rsid w:val="00766724"/>
    <w:rsid w:val="008A06B3"/>
    <w:rsid w:val="00AA1D8D"/>
    <w:rsid w:val="00B47730"/>
    <w:rsid w:val="00CB0664"/>
    <w:rsid w:val="00F16AB9"/>
    <w:rsid w:val="00F60B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C7B57"/>
  <w14:defaultImageDpi w14:val="300"/>
  <w15:docId w15:val="{5504C919-6EE7-4FB8-86C0-FA1AFAB2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PARASA HARI SAI</cp:lastModifiedBy>
  <cp:revision>3</cp:revision>
  <dcterms:created xsi:type="dcterms:W3CDTF">2024-10-08T14:28:00Z</dcterms:created>
  <dcterms:modified xsi:type="dcterms:W3CDTF">2024-10-09T10:15:00Z</dcterms:modified>
  <cp:category/>
</cp:coreProperties>
</file>